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E2905" w14:textId="77777777" w:rsidR="00651A82" w:rsidRDefault="00000000">
      <w:pPr>
        <w:pStyle w:val="Title"/>
      </w:pPr>
      <w:r>
        <w:t>Perceptron, Activation Functions, Backpropagation &amp; Gradient Descent</w:t>
      </w:r>
    </w:p>
    <w:p w14:paraId="39B879F0" w14:textId="77777777" w:rsidR="00651A82" w:rsidRDefault="00000000">
      <w:pPr>
        <w:pStyle w:val="Heading1"/>
      </w:pPr>
      <w:r>
        <w:t>1. Perceptron</w:t>
      </w:r>
    </w:p>
    <w:p w14:paraId="752AACD9" w14:textId="77777777" w:rsidR="00651A82" w:rsidRDefault="00000000">
      <w:r>
        <w:t>Concept: A perceptron takes weighted inputs, applies an activation function, and gives an output.</w:t>
      </w:r>
    </w:p>
    <w:p w14:paraId="0135F7AC" w14:textId="77777777" w:rsidR="00651A82" w:rsidRDefault="00000000">
      <w:r>
        <w:t>Formula: y = f( Σ (w_i * x_i) + b )</w:t>
      </w:r>
    </w:p>
    <w:p w14:paraId="0E6B3843" w14:textId="77777777" w:rsidR="00651A82" w:rsidRDefault="00000000">
      <w:r>
        <w:t>Python Example:</w:t>
      </w:r>
    </w:p>
    <w:p w14:paraId="425A0D5A" w14:textId="77777777" w:rsidR="00651A82" w:rsidRDefault="00000000">
      <w:r>
        <w:br/>
        <w:t>import numpy as np</w:t>
      </w:r>
      <w:r>
        <w:br/>
      </w:r>
      <w:r>
        <w:br/>
        <w:t>def perceptron(x, w, b, activation):</w:t>
      </w:r>
      <w:r>
        <w:br/>
        <w:t xml:space="preserve">    z = np.dot(x, w) + b</w:t>
      </w:r>
      <w:r>
        <w:br/>
        <w:t xml:space="preserve">    return activation(z)</w:t>
      </w:r>
      <w:r>
        <w:br/>
      </w:r>
      <w:r>
        <w:br/>
        <w:t>def step(z):</w:t>
      </w:r>
      <w:r>
        <w:br/>
        <w:t xml:space="preserve">    return 1 if z &gt;= 0 else 0</w:t>
      </w:r>
      <w:r>
        <w:br/>
      </w:r>
      <w:r>
        <w:br/>
        <w:t xml:space="preserve">x = np.array([1, 0])     </w:t>
      </w:r>
      <w:r>
        <w:br/>
        <w:t xml:space="preserve">w = np.array([0.5, 0.5])  </w:t>
      </w:r>
      <w:r>
        <w:br/>
        <w:t xml:space="preserve">b = -0.2                  </w:t>
      </w:r>
      <w:r>
        <w:br/>
      </w:r>
      <w:r>
        <w:br/>
        <w:t>output = perceptron(x, w, b, step)</w:t>
      </w:r>
      <w:r>
        <w:br/>
        <w:t>print("Perceptron Output:", output)</w:t>
      </w:r>
      <w:r>
        <w:br/>
      </w:r>
    </w:p>
    <w:p w14:paraId="6A1DE5D6" w14:textId="2CAA0610" w:rsidR="006B7FD0" w:rsidRDefault="006B7FD0">
      <w:r w:rsidRPr="006B7FD0">
        <w:drawing>
          <wp:inline distT="0" distB="0" distL="0" distR="0" wp14:anchorId="11B76A82" wp14:editId="3BC01918">
            <wp:extent cx="5486400" cy="2301240"/>
            <wp:effectExtent l="0" t="0" r="0" b="3810"/>
            <wp:docPr id="177286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64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FEB7" w14:textId="77777777" w:rsidR="00651A82" w:rsidRDefault="00000000">
      <w:pPr>
        <w:pStyle w:val="Heading1"/>
      </w:pPr>
      <w:r>
        <w:lastRenderedPageBreak/>
        <w:t>2. Activation Functions</w:t>
      </w:r>
    </w:p>
    <w:p w14:paraId="213E7984" w14:textId="77777777" w:rsidR="00651A82" w:rsidRDefault="00000000">
      <w:pPr>
        <w:pStyle w:val="Heading2"/>
      </w:pPr>
      <w:r>
        <w:t>Sigmoid</w:t>
      </w:r>
    </w:p>
    <w:p w14:paraId="74C877EB" w14:textId="77777777" w:rsidR="00651A82" w:rsidRDefault="00000000">
      <w:r>
        <w:t>Formula: f(x) = 1 / (1 + e^(-x))</w:t>
      </w:r>
    </w:p>
    <w:p w14:paraId="49AD70B3" w14:textId="77777777" w:rsidR="00651A82" w:rsidRDefault="00000000">
      <w:r>
        <w:br/>
        <w:t>def sigmoid(x):</w:t>
      </w:r>
      <w:r>
        <w:br/>
        <w:t xml:space="preserve">    return 1 / (1 + np.exp(-x))</w:t>
      </w:r>
      <w:r>
        <w:br/>
      </w:r>
    </w:p>
    <w:p w14:paraId="1DC96676" w14:textId="77777777" w:rsidR="00651A82" w:rsidRDefault="00000000">
      <w:pPr>
        <w:pStyle w:val="Heading2"/>
      </w:pPr>
      <w:r>
        <w:t>ReLU</w:t>
      </w:r>
    </w:p>
    <w:p w14:paraId="526C71C4" w14:textId="77777777" w:rsidR="00651A82" w:rsidRDefault="00000000">
      <w:r>
        <w:t>Formula: f(x) = max(0, x)</w:t>
      </w:r>
    </w:p>
    <w:p w14:paraId="25554F2F" w14:textId="77777777" w:rsidR="00651A82" w:rsidRDefault="00000000">
      <w:r>
        <w:br/>
        <w:t>def relu(x):</w:t>
      </w:r>
      <w:r>
        <w:br/>
        <w:t xml:space="preserve">    return np.maximum(0, x)</w:t>
      </w:r>
      <w:r>
        <w:br/>
      </w:r>
    </w:p>
    <w:p w14:paraId="54CB95E4" w14:textId="77777777" w:rsidR="00651A82" w:rsidRDefault="00000000">
      <w:pPr>
        <w:pStyle w:val="Heading2"/>
      </w:pPr>
      <w:r>
        <w:t>Softmax</w:t>
      </w:r>
    </w:p>
    <w:p w14:paraId="2142212C" w14:textId="77777777" w:rsidR="00651A82" w:rsidRDefault="00000000">
      <w:r>
        <w:t>Formula: f(x_i) = e^(x_i) / Σ e^(x_j)</w:t>
      </w:r>
    </w:p>
    <w:p w14:paraId="00FF6A8F" w14:textId="77777777" w:rsidR="00651A82" w:rsidRDefault="00000000">
      <w:r>
        <w:br/>
        <w:t>def softmax(x):</w:t>
      </w:r>
      <w:r>
        <w:br/>
        <w:t xml:space="preserve">    exps = np.exp(x - np.max(x))</w:t>
      </w:r>
      <w:r>
        <w:br/>
        <w:t xml:space="preserve">    return exps / np.sum(exps)</w:t>
      </w:r>
      <w:r>
        <w:br/>
      </w:r>
    </w:p>
    <w:p w14:paraId="61A78DB2" w14:textId="77777777" w:rsidR="00651A82" w:rsidRDefault="00000000">
      <w:r>
        <w:t>Example:</w:t>
      </w:r>
    </w:p>
    <w:p w14:paraId="73F3C3C6" w14:textId="77777777" w:rsidR="00651A82" w:rsidRDefault="00000000">
      <w:r>
        <w:br/>
        <w:t>vals = np.array([-2, 0, 3])</w:t>
      </w:r>
      <w:r>
        <w:br/>
        <w:t>print("Sigmoid:", sigmoid(vals))</w:t>
      </w:r>
      <w:r>
        <w:br/>
        <w:t>print("ReLU:", relu(vals))</w:t>
      </w:r>
      <w:r>
        <w:br/>
        <w:t>print("Softmax:", softmax(vals))</w:t>
      </w:r>
      <w:r>
        <w:br/>
      </w:r>
    </w:p>
    <w:p w14:paraId="69AA6DA0" w14:textId="77777777" w:rsidR="00651A82" w:rsidRDefault="00000000">
      <w:pPr>
        <w:pStyle w:val="Heading1"/>
      </w:pPr>
      <w:r>
        <w:t>3. Backpropagation &amp; Gradient Descent</w:t>
      </w:r>
    </w:p>
    <w:p w14:paraId="4A3C8624" w14:textId="77777777" w:rsidR="00651A82" w:rsidRDefault="00000000">
      <w:r>
        <w:t>Forward pass → calculate prediction</w:t>
      </w:r>
      <w:r>
        <w:br/>
        <w:t>Compute loss → error</w:t>
      </w:r>
      <w:r>
        <w:br/>
        <w:t>Backpropagation → gradients</w:t>
      </w:r>
      <w:r>
        <w:br/>
        <w:t>Update weights using Gradient Descent: w = w - η * (∂L/∂w)</w:t>
      </w:r>
    </w:p>
    <w:p w14:paraId="63AA309F" w14:textId="194C206E" w:rsidR="007B77FE" w:rsidRDefault="007B77FE">
      <w:r w:rsidRPr="007B77FE">
        <w:lastRenderedPageBreak/>
        <w:drawing>
          <wp:inline distT="0" distB="0" distL="0" distR="0" wp14:anchorId="1884DDC0" wp14:editId="52A74144">
            <wp:extent cx="5486400" cy="3200400"/>
            <wp:effectExtent l="0" t="0" r="0" b="0"/>
            <wp:docPr id="372762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62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E5F4" w14:textId="77777777" w:rsidR="00651A82" w:rsidRDefault="00000000">
      <w:pPr>
        <w:pStyle w:val="Heading1"/>
      </w:pPr>
      <w:r>
        <w:t>4. Simple Neural Network (Backpropagation without Libraries)</w:t>
      </w:r>
    </w:p>
    <w:p w14:paraId="176C7113" w14:textId="77777777" w:rsidR="00651A82" w:rsidRDefault="00000000">
      <w:r>
        <w:br/>
        <w:t>import numpy as np</w:t>
      </w:r>
      <w:r>
        <w:br/>
      </w:r>
      <w:r>
        <w:br/>
        <w:t>def sigmoid(x):</w:t>
      </w:r>
      <w:r>
        <w:br/>
        <w:t xml:space="preserve">    return 1 / (1 + np.exp(-x))</w:t>
      </w:r>
      <w:r>
        <w:br/>
      </w:r>
      <w:r>
        <w:br/>
        <w:t>def sigmoid_derivative(x):</w:t>
      </w:r>
      <w:r>
        <w:br/>
        <w:t xml:space="preserve">    return x * (1 - x)</w:t>
      </w:r>
      <w:r>
        <w:br/>
      </w:r>
      <w:r>
        <w:br/>
        <w:t>X = np.array([[0,0],[0,1],[1,0],[1,1]])</w:t>
      </w:r>
      <w:r>
        <w:br/>
        <w:t>y = np.array([[0],[1],[1],[0]])</w:t>
      </w:r>
      <w:r>
        <w:br/>
      </w:r>
      <w:r>
        <w:br/>
        <w:t>np.random.seed(1)</w:t>
      </w:r>
      <w:r>
        <w:br/>
        <w:t>w1 = np.random.rand(2, 2)</w:t>
      </w:r>
      <w:r>
        <w:br/>
        <w:t>w2 = np.random.rand(2, 1)</w:t>
      </w:r>
      <w:r>
        <w:br/>
        <w:t>lr = 0.5</w:t>
      </w:r>
      <w:r>
        <w:br/>
      </w:r>
      <w:r>
        <w:br/>
        <w:t>for epoch in range(5000):</w:t>
      </w:r>
      <w:r>
        <w:br/>
        <w:t xml:space="preserve">    hidden = sigmoid(np.dot(X, w1))</w:t>
      </w:r>
      <w:r>
        <w:br/>
        <w:t xml:space="preserve">    output = sigmoid(np.dot(hidden, w2))</w:t>
      </w:r>
      <w:r>
        <w:br/>
        <w:t xml:space="preserve">    error = y - output</w:t>
      </w:r>
      <w:r>
        <w:br/>
        <w:t xml:space="preserve">    d_output = error * sigmoid_derivative(output)</w:t>
      </w:r>
      <w:r>
        <w:br/>
        <w:t xml:space="preserve">    d_hidden = d_output.dot(w2.T) * sigmoid_derivative(hidden)</w:t>
      </w:r>
      <w:r>
        <w:br/>
      </w:r>
      <w:r>
        <w:lastRenderedPageBreak/>
        <w:t xml:space="preserve">    w2 += hidden.T.dot(d_output) * lr</w:t>
      </w:r>
      <w:r>
        <w:br/>
        <w:t xml:space="preserve">    w1 += X.T.dot(d_hidden) * lr</w:t>
      </w:r>
      <w:r>
        <w:br/>
      </w:r>
      <w:r>
        <w:br/>
        <w:t>print("Final predictions:\n", output)</w:t>
      </w:r>
      <w:r>
        <w:br/>
      </w:r>
    </w:p>
    <w:p w14:paraId="363A988E" w14:textId="77777777" w:rsidR="00651A82" w:rsidRDefault="00000000">
      <w:pPr>
        <w:pStyle w:val="Heading1"/>
      </w:pPr>
      <w:r>
        <w:t>5. TensorFlow/Keras Example</w:t>
      </w:r>
    </w:p>
    <w:p w14:paraId="00FB5156" w14:textId="77777777" w:rsidR="00651A82" w:rsidRDefault="00000000">
      <w:r>
        <w:br/>
        <w:t>import tensorflow as tf</w:t>
      </w:r>
      <w:r>
        <w:br/>
        <w:t>from tensorflow.keras import layers, models</w:t>
      </w:r>
      <w:r>
        <w:br/>
      </w:r>
      <w:r>
        <w:br/>
        <w:t>X = [[0,0],[0,1],[1,0],[1,1]]</w:t>
      </w:r>
      <w:r>
        <w:br/>
        <w:t>y = [[0],[1],[1],[0]]</w:t>
      </w:r>
      <w:r>
        <w:br/>
      </w:r>
      <w:r>
        <w:br/>
        <w:t>model = models.Sequential([</w:t>
      </w:r>
      <w:r>
        <w:br/>
        <w:t xml:space="preserve">    layers.Dense(2, input_dim=2, activation="sigmoid"),</w:t>
      </w:r>
      <w:r>
        <w:br/>
        <w:t xml:space="preserve">    layers.Dense(1, activation="sigmoid")</w:t>
      </w:r>
      <w:r>
        <w:br/>
        <w:t>])</w:t>
      </w:r>
      <w:r>
        <w:br/>
      </w:r>
      <w:r>
        <w:br/>
        <w:t>model.compile(optimizer="adam", loss="binary_crossentropy", metrics=["accuracy"])</w:t>
      </w:r>
      <w:r>
        <w:br/>
        <w:t>model.fit(X, y, epochs=500, verbose=0)</w:t>
      </w:r>
      <w:r>
        <w:br/>
      </w:r>
      <w:r>
        <w:br/>
        <w:t>print("Predictions:", model.predict(X))</w:t>
      </w:r>
      <w:r>
        <w:br/>
      </w:r>
    </w:p>
    <w:sectPr w:rsidR="00651A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0400901">
    <w:abstractNumId w:val="8"/>
  </w:num>
  <w:num w:numId="2" w16cid:durableId="105659844">
    <w:abstractNumId w:val="6"/>
  </w:num>
  <w:num w:numId="3" w16cid:durableId="1204099917">
    <w:abstractNumId w:val="5"/>
  </w:num>
  <w:num w:numId="4" w16cid:durableId="1313213685">
    <w:abstractNumId w:val="4"/>
  </w:num>
  <w:num w:numId="5" w16cid:durableId="14580479">
    <w:abstractNumId w:val="7"/>
  </w:num>
  <w:num w:numId="6" w16cid:durableId="480854238">
    <w:abstractNumId w:val="3"/>
  </w:num>
  <w:num w:numId="7" w16cid:durableId="1501507982">
    <w:abstractNumId w:val="2"/>
  </w:num>
  <w:num w:numId="8" w16cid:durableId="758252774">
    <w:abstractNumId w:val="1"/>
  </w:num>
  <w:num w:numId="9" w16cid:durableId="161632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1A82"/>
    <w:rsid w:val="006B7FD0"/>
    <w:rsid w:val="007B77FE"/>
    <w:rsid w:val="00AA1D8D"/>
    <w:rsid w:val="00B47730"/>
    <w:rsid w:val="00B611F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AFD3C8CA-0AC8-4768-B0F0-3924BD0B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Raheeq</cp:lastModifiedBy>
  <cp:revision>3</cp:revision>
  <dcterms:created xsi:type="dcterms:W3CDTF">2013-12-23T23:15:00Z</dcterms:created>
  <dcterms:modified xsi:type="dcterms:W3CDTF">2025-09-03T05:34:00Z</dcterms:modified>
  <cp:category/>
</cp:coreProperties>
</file>